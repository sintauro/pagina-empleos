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68F72" w14:textId="77777777" w:rsidR="00532DAB" w:rsidRPr="00D46D96" w:rsidRDefault="00D46D96">
      <w:pPr>
        <w:pStyle w:val="Ttulo"/>
        <w:rPr>
          <w:lang w:val="es-US"/>
        </w:rPr>
      </w:pPr>
      <w:r w:rsidRPr="00D46D96">
        <w:rPr>
          <w:lang w:val="es-US"/>
        </w:rPr>
        <w:t xml:space="preserve">Documentación del Proyecto </w:t>
      </w:r>
      <w:proofErr w:type="spellStart"/>
      <w:r w:rsidRPr="00D46D96">
        <w:rPr>
          <w:lang w:val="es-US"/>
        </w:rPr>
        <w:t>TuEmpleo</w:t>
      </w:r>
      <w:proofErr w:type="spellEnd"/>
    </w:p>
    <w:p w14:paraId="5409E6BF" w14:textId="77777777" w:rsidR="00532DAB" w:rsidRPr="00D46D96" w:rsidRDefault="00D46D96">
      <w:pPr>
        <w:pStyle w:val="Ttulo1"/>
        <w:rPr>
          <w:lang w:val="es-US"/>
        </w:rPr>
      </w:pPr>
      <w:r w:rsidRPr="00D46D96">
        <w:rPr>
          <w:lang w:val="es-US"/>
        </w:rPr>
        <w:t>1. Introducción</w:t>
      </w:r>
    </w:p>
    <w:p w14:paraId="1AE62187" w14:textId="77777777" w:rsidR="00532DAB" w:rsidRPr="00D46D96" w:rsidRDefault="00D46D96">
      <w:pPr>
        <w:rPr>
          <w:lang w:val="es-US"/>
        </w:rPr>
      </w:pPr>
      <w:r w:rsidRPr="00D46D96">
        <w:rPr>
          <w:lang w:val="es-US"/>
        </w:rPr>
        <w:t>Este proyecto es una página web llamada '</w:t>
      </w:r>
      <w:proofErr w:type="spellStart"/>
      <w:r w:rsidRPr="00D46D96">
        <w:rPr>
          <w:lang w:val="es-US"/>
        </w:rPr>
        <w:t>TuEmpleo</w:t>
      </w:r>
      <w:proofErr w:type="spellEnd"/>
      <w:r w:rsidRPr="00D46D96">
        <w:rPr>
          <w:lang w:val="es-US"/>
        </w:rPr>
        <w:t xml:space="preserve">' que permite a los usuarios registrarse y guardar sus datos en una base de datos MySQL utilizando Node.js para el </w:t>
      </w:r>
      <w:proofErr w:type="spellStart"/>
      <w:r w:rsidRPr="00D46D96">
        <w:rPr>
          <w:lang w:val="es-US"/>
        </w:rPr>
        <w:t>backend</w:t>
      </w:r>
      <w:proofErr w:type="spellEnd"/>
      <w:r w:rsidRPr="00D46D96">
        <w:rPr>
          <w:lang w:val="es-US"/>
        </w:rPr>
        <w:t>.</w:t>
      </w:r>
    </w:p>
    <w:p w14:paraId="09A1005A" w14:textId="77777777" w:rsidR="00532DAB" w:rsidRPr="00D46D96" w:rsidRDefault="00D46D96">
      <w:pPr>
        <w:pStyle w:val="Ttulo1"/>
        <w:rPr>
          <w:lang w:val="es-US"/>
        </w:rPr>
      </w:pPr>
      <w:r w:rsidRPr="00D46D96">
        <w:rPr>
          <w:lang w:val="es-US"/>
        </w:rPr>
        <w:t xml:space="preserve">2. Tecnologías </w:t>
      </w:r>
      <w:r w:rsidRPr="00D46D96">
        <w:rPr>
          <w:lang w:val="es-US"/>
        </w:rPr>
        <w:t>utilizadas</w:t>
      </w:r>
    </w:p>
    <w:p w14:paraId="00973B0A" w14:textId="77777777" w:rsidR="00532DAB" w:rsidRPr="00D46D96" w:rsidRDefault="00D46D96">
      <w:pPr>
        <w:rPr>
          <w:lang w:val="es-US"/>
        </w:rPr>
      </w:pPr>
      <w:r w:rsidRPr="00D46D96">
        <w:rPr>
          <w:lang w:val="es-US"/>
        </w:rPr>
        <w:t>- HTML, CSS y JavaScript (</w:t>
      </w:r>
      <w:proofErr w:type="spellStart"/>
      <w:r w:rsidRPr="00D46D96">
        <w:rPr>
          <w:lang w:val="es-US"/>
        </w:rPr>
        <w:t>Frontend</w:t>
      </w:r>
      <w:proofErr w:type="spellEnd"/>
      <w:r w:rsidRPr="00D46D96">
        <w:rPr>
          <w:lang w:val="es-US"/>
        </w:rPr>
        <w:t>)</w:t>
      </w:r>
      <w:r w:rsidRPr="00D46D96">
        <w:rPr>
          <w:lang w:val="es-US"/>
        </w:rPr>
        <w:br/>
        <w:t>- Node.js (</w:t>
      </w:r>
      <w:proofErr w:type="spellStart"/>
      <w:r w:rsidRPr="00D46D96">
        <w:rPr>
          <w:lang w:val="es-US"/>
        </w:rPr>
        <w:t>Backend</w:t>
      </w:r>
      <w:proofErr w:type="spellEnd"/>
      <w:r w:rsidRPr="00D46D96">
        <w:rPr>
          <w:lang w:val="es-US"/>
        </w:rPr>
        <w:t>)</w:t>
      </w:r>
      <w:r w:rsidRPr="00D46D96">
        <w:rPr>
          <w:lang w:val="es-US"/>
        </w:rPr>
        <w:br/>
        <w:t>- Express (Servidor)</w:t>
      </w:r>
      <w:r w:rsidRPr="00D46D96">
        <w:rPr>
          <w:lang w:val="es-US"/>
        </w:rPr>
        <w:br/>
        <w:t>- MySQL (Base de datos)</w:t>
      </w:r>
      <w:r w:rsidRPr="00D46D96">
        <w:rPr>
          <w:lang w:val="es-US"/>
        </w:rPr>
        <w:br/>
        <w:t xml:space="preserve">- </w:t>
      </w:r>
      <w:proofErr w:type="spellStart"/>
      <w:r w:rsidRPr="00D46D96">
        <w:rPr>
          <w:lang w:val="es-US"/>
        </w:rPr>
        <w:t>phpMyAdmin</w:t>
      </w:r>
      <w:proofErr w:type="spellEnd"/>
      <w:r w:rsidRPr="00D46D96">
        <w:rPr>
          <w:lang w:val="es-US"/>
        </w:rPr>
        <w:t xml:space="preserve"> (para gestión de MySQL)</w:t>
      </w:r>
      <w:r w:rsidRPr="00D46D96">
        <w:rPr>
          <w:lang w:val="es-US"/>
        </w:rPr>
        <w:br/>
        <w:t>- Git y GitHub (Control de versiones)</w:t>
      </w:r>
    </w:p>
    <w:p w14:paraId="44C0A6E7" w14:textId="77777777" w:rsidR="00532DAB" w:rsidRPr="00D46D96" w:rsidRDefault="00D46D96">
      <w:pPr>
        <w:pStyle w:val="Ttulo1"/>
        <w:rPr>
          <w:lang w:val="es-US"/>
        </w:rPr>
      </w:pPr>
      <w:r w:rsidRPr="00D46D96">
        <w:rPr>
          <w:lang w:val="es-US"/>
        </w:rPr>
        <w:t>3. Estructura de carpetas</w:t>
      </w:r>
    </w:p>
    <w:p w14:paraId="2DCFD592" w14:textId="77777777" w:rsidR="00532DAB" w:rsidRPr="00D46D96" w:rsidRDefault="00D46D96">
      <w:pPr>
        <w:rPr>
          <w:lang w:val="es-US"/>
        </w:rPr>
      </w:pPr>
      <w:proofErr w:type="spellStart"/>
      <w:r w:rsidRPr="00D46D96">
        <w:rPr>
          <w:lang w:val="es-US"/>
        </w:rPr>
        <w:t>Backend</w:t>
      </w:r>
      <w:proofErr w:type="spellEnd"/>
      <w:r w:rsidRPr="00D46D96">
        <w:rPr>
          <w:lang w:val="es-US"/>
        </w:rPr>
        <w:t>/</w:t>
      </w:r>
      <w:r w:rsidRPr="00D46D96">
        <w:rPr>
          <w:lang w:val="es-US"/>
        </w:rPr>
        <w:br/>
        <w:t>├── db.js</w:t>
      </w:r>
      <w:r w:rsidRPr="00D46D96">
        <w:rPr>
          <w:lang w:val="es-US"/>
        </w:rPr>
        <w:br/>
        <w:t>├── index.js</w:t>
      </w:r>
      <w:r w:rsidRPr="00D46D96">
        <w:rPr>
          <w:lang w:val="es-US"/>
        </w:rPr>
        <w:br/>
        <w:t xml:space="preserve">├── </w:t>
      </w:r>
      <w:proofErr w:type="spellStart"/>
      <w:r w:rsidRPr="00D46D96">
        <w:rPr>
          <w:lang w:val="es-US"/>
        </w:rPr>
        <w:t>models</w:t>
      </w:r>
      <w:proofErr w:type="spellEnd"/>
      <w:r w:rsidRPr="00D46D96">
        <w:rPr>
          <w:lang w:val="es-US"/>
        </w:rPr>
        <w:t>/</w:t>
      </w:r>
      <w:r w:rsidRPr="00D46D96">
        <w:rPr>
          <w:lang w:val="es-US"/>
        </w:rPr>
        <w:br/>
        <w:t>│   └── Usuario.js</w:t>
      </w:r>
      <w:r w:rsidRPr="00D46D96">
        <w:rPr>
          <w:lang w:val="es-US"/>
        </w:rPr>
        <w:br/>
        <w:t>index.html</w:t>
      </w:r>
    </w:p>
    <w:p w14:paraId="19410554" w14:textId="77777777" w:rsidR="00532DAB" w:rsidRPr="00D46D96" w:rsidRDefault="00D46D96">
      <w:pPr>
        <w:pStyle w:val="Ttulo1"/>
        <w:rPr>
          <w:lang w:val="es-US"/>
        </w:rPr>
      </w:pPr>
      <w:r w:rsidRPr="00D46D96">
        <w:rPr>
          <w:lang w:val="es-US"/>
        </w:rPr>
        <w:t>4. Configuración de la base de datos MySQL</w:t>
      </w:r>
    </w:p>
    <w:p w14:paraId="6E761F56" w14:textId="77777777" w:rsidR="00532DAB" w:rsidRPr="00D46D96" w:rsidRDefault="00D46D96">
      <w:pPr>
        <w:rPr>
          <w:lang w:val="es-US"/>
        </w:rPr>
      </w:pPr>
      <w:r w:rsidRPr="00D46D96">
        <w:rPr>
          <w:lang w:val="es-US"/>
        </w:rPr>
        <w:t>- Se creó una base de datos llamada `</w:t>
      </w:r>
      <w:proofErr w:type="spellStart"/>
      <w:r w:rsidRPr="00D46D96">
        <w:rPr>
          <w:lang w:val="es-US"/>
        </w:rPr>
        <w:t>tuempleo</w:t>
      </w:r>
      <w:proofErr w:type="spellEnd"/>
      <w:r w:rsidRPr="00D46D96">
        <w:rPr>
          <w:lang w:val="es-US"/>
        </w:rPr>
        <w:t xml:space="preserve">` en </w:t>
      </w:r>
      <w:proofErr w:type="spellStart"/>
      <w:r w:rsidRPr="00D46D96">
        <w:rPr>
          <w:lang w:val="es-US"/>
        </w:rPr>
        <w:t>phpMyAdmin</w:t>
      </w:r>
      <w:proofErr w:type="spellEnd"/>
      <w:r w:rsidRPr="00D46D96">
        <w:rPr>
          <w:lang w:val="es-US"/>
        </w:rPr>
        <w:br/>
        <w:t>- Se creó una tabla llamada `usuarios` con los campos:</w:t>
      </w:r>
      <w:r w:rsidRPr="00D46D96">
        <w:rPr>
          <w:lang w:val="es-US"/>
        </w:rPr>
        <w:br/>
        <w:t xml:space="preserve">  * id (INT, AUTO_INCREMENT, PRIMARY KEY)</w:t>
      </w:r>
      <w:r w:rsidRPr="00D46D96">
        <w:rPr>
          <w:lang w:val="es-US"/>
        </w:rPr>
        <w:br/>
        <w:t xml:space="preserve">  * nombre (VARCHAR 100)</w:t>
      </w:r>
      <w:r w:rsidRPr="00D46D96">
        <w:rPr>
          <w:lang w:val="es-US"/>
        </w:rPr>
        <w:br/>
        <w:t xml:space="preserve">  * email (VARCHAR 100)</w:t>
      </w:r>
      <w:r w:rsidRPr="00D46D96">
        <w:rPr>
          <w:lang w:val="es-US"/>
        </w:rPr>
        <w:br/>
        <w:t xml:space="preserve">  * </w:t>
      </w:r>
      <w:proofErr w:type="spellStart"/>
      <w:r w:rsidRPr="00D46D96">
        <w:rPr>
          <w:lang w:val="es-US"/>
        </w:rPr>
        <w:t>password</w:t>
      </w:r>
      <w:proofErr w:type="spellEnd"/>
      <w:r w:rsidRPr="00D46D96">
        <w:rPr>
          <w:lang w:val="es-US"/>
        </w:rPr>
        <w:t xml:space="preserve"> (VARCHAR 100)</w:t>
      </w:r>
    </w:p>
    <w:p w14:paraId="449D0C72" w14:textId="77777777" w:rsidR="00532DAB" w:rsidRPr="00D46D96" w:rsidRDefault="00D46D96">
      <w:pPr>
        <w:pStyle w:val="Ttulo1"/>
        <w:rPr>
          <w:lang w:val="es-US"/>
        </w:rPr>
      </w:pPr>
      <w:r w:rsidRPr="00D46D96">
        <w:rPr>
          <w:lang w:val="es-US"/>
        </w:rPr>
        <w:t>5. Conexión con Node.js</w:t>
      </w:r>
    </w:p>
    <w:p w14:paraId="57F341F6" w14:textId="77777777" w:rsidR="00532DAB" w:rsidRPr="00D46D96" w:rsidRDefault="00D46D96">
      <w:pPr>
        <w:rPr>
          <w:lang w:val="es-US"/>
        </w:rPr>
      </w:pPr>
      <w:r w:rsidRPr="00D46D96">
        <w:rPr>
          <w:lang w:val="es-US"/>
        </w:rPr>
        <w:t>Se creó un archivo `db.js` para manejar la conexión con MySQL usando `mysql2`.</w:t>
      </w:r>
    </w:p>
    <w:p w14:paraId="2A365E53" w14:textId="77777777" w:rsidR="00532DAB" w:rsidRPr="00D46D96" w:rsidRDefault="00D46D96">
      <w:pPr>
        <w:pStyle w:val="Ttulo1"/>
        <w:rPr>
          <w:lang w:val="es-US"/>
        </w:rPr>
      </w:pPr>
      <w:r w:rsidRPr="00D46D96">
        <w:rPr>
          <w:lang w:val="es-US"/>
        </w:rPr>
        <w:t>6. Backend con Express</w:t>
      </w:r>
    </w:p>
    <w:p w14:paraId="02CD5579" w14:textId="77777777" w:rsidR="00532DAB" w:rsidRPr="00D46D96" w:rsidRDefault="00D46D96">
      <w:pPr>
        <w:rPr>
          <w:lang w:val="es-US"/>
        </w:rPr>
      </w:pPr>
      <w:r w:rsidRPr="00D46D96">
        <w:rPr>
          <w:lang w:val="es-US"/>
        </w:rPr>
        <w:t>- Se configura Express para escuchar en el puerto 3000</w:t>
      </w:r>
      <w:r w:rsidRPr="00D46D96">
        <w:rPr>
          <w:lang w:val="es-US"/>
        </w:rPr>
        <w:br/>
        <w:t>- Se define una ruta PO</w:t>
      </w:r>
      <w:r w:rsidRPr="00D46D96">
        <w:rPr>
          <w:lang w:val="es-US"/>
        </w:rPr>
        <w:t>ST '/registro' para recibir datos y guardarlos en la base de datos.</w:t>
      </w:r>
    </w:p>
    <w:p w14:paraId="1A54A2BB" w14:textId="77777777" w:rsidR="00532DAB" w:rsidRPr="00D46D96" w:rsidRDefault="00D46D96">
      <w:pPr>
        <w:pStyle w:val="Ttulo1"/>
        <w:rPr>
          <w:lang w:val="es-US"/>
        </w:rPr>
      </w:pPr>
      <w:r w:rsidRPr="00D46D96">
        <w:rPr>
          <w:lang w:val="es-US"/>
        </w:rPr>
        <w:lastRenderedPageBreak/>
        <w:t>7. Frontend HTML</w:t>
      </w:r>
    </w:p>
    <w:p w14:paraId="3BF39403" w14:textId="77777777" w:rsidR="00532DAB" w:rsidRPr="00D46D96" w:rsidRDefault="00D46D96">
      <w:pPr>
        <w:rPr>
          <w:lang w:val="es-US"/>
        </w:rPr>
      </w:pPr>
      <w:r w:rsidRPr="00D46D96">
        <w:rPr>
          <w:lang w:val="es-US"/>
        </w:rPr>
        <w:t>- Se incluye un formulario con los campos: nombre, email y password</w:t>
      </w:r>
      <w:r w:rsidRPr="00D46D96">
        <w:rPr>
          <w:lang w:val="es-US"/>
        </w:rPr>
        <w:br/>
        <w:t>- Se usa JavaScript para capturar el evento de envío y enviar los datos al servidor usando `fetch`.</w:t>
      </w:r>
    </w:p>
    <w:p w14:paraId="0A820ACA" w14:textId="77777777" w:rsidR="00532DAB" w:rsidRPr="00D46D96" w:rsidRDefault="00D46D96">
      <w:pPr>
        <w:pStyle w:val="Ttulo1"/>
        <w:rPr>
          <w:lang w:val="es-US"/>
        </w:rPr>
      </w:pPr>
      <w:r w:rsidRPr="00D46D96">
        <w:rPr>
          <w:lang w:val="es-US"/>
        </w:rPr>
        <w:t xml:space="preserve">8. </w:t>
      </w:r>
      <w:r w:rsidRPr="00D46D96">
        <w:rPr>
          <w:lang w:val="es-US"/>
        </w:rPr>
        <w:t>Pruebas de conexión</w:t>
      </w:r>
    </w:p>
    <w:p w14:paraId="39E496BD" w14:textId="77777777" w:rsidR="00532DAB" w:rsidRPr="00D46D96" w:rsidRDefault="00D46D96">
      <w:pPr>
        <w:rPr>
          <w:lang w:val="es-US"/>
        </w:rPr>
      </w:pPr>
      <w:r w:rsidRPr="00D46D96">
        <w:rPr>
          <w:lang w:val="es-US"/>
        </w:rPr>
        <w:t>- Se probó exitosamente que el backend responde</w:t>
      </w:r>
      <w:r w:rsidRPr="00D46D96">
        <w:rPr>
          <w:lang w:val="es-US"/>
        </w:rPr>
        <w:br/>
        <w:t>- Se verificó que los datos ingresados desde el formulario se insertan en la tabla `usuarios`.</w:t>
      </w:r>
    </w:p>
    <w:p w14:paraId="1177A2B6" w14:textId="77777777" w:rsidR="00532DAB" w:rsidRPr="00D46D96" w:rsidRDefault="00D46D96">
      <w:pPr>
        <w:pStyle w:val="Ttulo1"/>
        <w:rPr>
          <w:lang w:val="es-US"/>
        </w:rPr>
      </w:pPr>
      <w:r w:rsidRPr="00D46D96">
        <w:rPr>
          <w:lang w:val="es-US"/>
        </w:rPr>
        <w:t>9. Control de versiones con GitHub</w:t>
      </w:r>
    </w:p>
    <w:p w14:paraId="35A9CF9F" w14:textId="77777777" w:rsidR="00532DAB" w:rsidRPr="00D46D96" w:rsidRDefault="00D46D96">
      <w:pPr>
        <w:rPr>
          <w:lang w:val="es-US"/>
        </w:rPr>
      </w:pPr>
      <w:r w:rsidRPr="00D46D96">
        <w:rPr>
          <w:lang w:val="es-US"/>
        </w:rPr>
        <w:t>- Se creó el repositorio: https://github.com/sintauro/pagi</w:t>
      </w:r>
      <w:r w:rsidRPr="00D46D96">
        <w:rPr>
          <w:lang w:val="es-US"/>
        </w:rPr>
        <w:t>na-empleos</w:t>
      </w:r>
      <w:r w:rsidRPr="00D46D96">
        <w:rPr>
          <w:lang w:val="es-US"/>
        </w:rPr>
        <w:br/>
        <w:t>- Se subió el proyecto completo usando los comandos git init, git add, git commit, git push, etc.</w:t>
      </w:r>
    </w:p>
    <w:p w14:paraId="4E8EE6BF" w14:textId="77777777" w:rsidR="00532DAB" w:rsidRPr="00D46D96" w:rsidRDefault="00D46D96">
      <w:pPr>
        <w:pStyle w:val="Ttulo1"/>
        <w:rPr>
          <w:lang w:val="es-US"/>
        </w:rPr>
      </w:pPr>
      <w:r w:rsidRPr="00D46D96">
        <w:rPr>
          <w:lang w:val="es-US"/>
        </w:rPr>
        <w:t>10. Observaciones finales</w:t>
      </w:r>
    </w:p>
    <w:p w14:paraId="5B36FB03" w14:textId="77777777" w:rsidR="00532DAB" w:rsidRPr="00D46D96" w:rsidRDefault="00D46D96">
      <w:pPr>
        <w:rPr>
          <w:lang w:val="es-US"/>
        </w:rPr>
      </w:pPr>
      <w:r w:rsidRPr="00D46D96">
        <w:rPr>
          <w:lang w:val="es-US"/>
        </w:rPr>
        <w:t>- El servidor debe mantenerse corriendo desde la terminal (o usando pm2)</w:t>
      </w:r>
      <w:r w:rsidRPr="00D46D96">
        <w:rPr>
          <w:lang w:val="es-US"/>
        </w:rPr>
        <w:br/>
        <w:t>- Toda la estructura del proyecto quedó document</w:t>
      </w:r>
      <w:r w:rsidRPr="00D46D96">
        <w:rPr>
          <w:lang w:val="es-US"/>
        </w:rPr>
        <w:t>ada y sincronizada con GitHub.</w:t>
      </w:r>
    </w:p>
    <w:sectPr w:rsidR="00532DAB" w:rsidRPr="00D46D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2DAB"/>
    <w:rsid w:val="00AA1D8D"/>
    <w:rsid w:val="00B47730"/>
    <w:rsid w:val="00CB0664"/>
    <w:rsid w:val="00D46D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CF9F3C"/>
  <w14:defaultImageDpi w14:val="330"/>
  <w15:docId w15:val="{3B35BA3C-0085-4285-A2B7-F7893273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1510</Characters>
  <Application>Microsoft Office Word</Application>
  <DocSecurity>0</DocSecurity>
  <Lines>44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Elvis Ramirez</cp:lastModifiedBy>
  <cp:revision>3</cp:revision>
  <dcterms:created xsi:type="dcterms:W3CDTF">2013-12-23T23:15:00Z</dcterms:created>
  <dcterms:modified xsi:type="dcterms:W3CDTF">2025-05-26T17:50:00Z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b6601d5a-a0f7-4cac-89b8-53b9aaf00dcd</vt:lpwstr>
  </property>
</Properties>
</file>